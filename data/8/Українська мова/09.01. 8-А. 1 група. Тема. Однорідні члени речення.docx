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3476" w14:textId="77777777" w:rsidR="005038F2" w:rsidRDefault="005038F2" w:rsidP="005038F2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bookmark0"/>
      <w:bookmarkStart w:id="1" w:name="_Hlk15577399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09.01.2024</w:t>
      </w:r>
    </w:p>
    <w:p w14:paraId="7A4F13B0" w14:textId="77777777" w:rsidR="005038F2" w:rsidRDefault="005038F2" w:rsidP="005038F2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Л.А.</w:t>
      </w:r>
    </w:p>
    <w:p w14:paraId="2F74CEF9" w14:textId="44E0ACB9" w:rsidR="005038F2" w:rsidRPr="005038F2" w:rsidRDefault="005038F2" w:rsidP="005038F2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Конспект уроку</w:t>
      </w:r>
    </w:p>
    <w:p w14:paraId="2F34F762" w14:textId="77777777" w:rsidR="005038F2" w:rsidRPr="005038F2" w:rsidRDefault="005038F2" w:rsidP="005038F2">
      <w:pPr>
        <w:keepNext/>
        <w:keepLines/>
        <w:widowControl w:val="0"/>
        <w:spacing w:after="138" w:line="260" w:lineRule="exact"/>
        <w:ind w:left="2260" w:right="2380" w:hanging="224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                                                 Українська мова, 8 клас</w:t>
      </w:r>
      <w:bookmarkEnd w:id="0"/>
    </w:p>
    <w:p w14:paraId="7BD1BF1B" w14:textId="77777777" w:rsidR="005038F2" w:rsidRDefault="005038F2" w:rsidP="005038F2">
      <w:pPr>
        <w:widowControl w:val="0"/>
        <w:spacing w:after="0" w:line="274" w:lineRule="exact"/>
        <w:ind w:left="20" w:righ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Однорідні члени речення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Двокрапка і тире при узагальнюючих словах у реченнях з однорідними членами 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                          </w:t>
      </w:r>
    </w:p>
    <w:p w14:paraId="1E0324AC" w14:textId="7CCA66AC" w:rsidR="005038F2" w:rsidRPr="005038F2" w:rsidRDefault="005038F2" w:rsidP="005038F2">
      <w:pPr>
        <w:widowControl w:val="0"/>
        <w:spacing w:after="0" w:line="274" w:lineRule="exact"/>
        <w:ind w:left="20" w:righ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Мета. Поглибити знання учнів про однорідні члени речення, удосконалити вміння</w:t>
      </w:r>
    </w:p>
    <w:p w14:paraId="79A2AB8E" w14:textId="77777777" w:rsidR="005038F2" w:rsidRPr="005038F2" w:rsidRDefault="005038F2" w:rsidP="005038F2">
      <w:pPr>
        <w:widowControl w:val="0"/>
        <w:spacing w:after="0" w:line="274" w:lineRule="exact"/>
        <w:ind w:left="760" w:right="3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знаходити узагальнюючі слова при них та правильно вживати розділові знаки, інтонувати речення з однорідними членами при узагальнюючих словах,  поширювати речення узагальнюючими словами, будувати висловлювання з використанням цих слів.</w:t>
      </w:r>
    </w:p>
    <w:p w14:paraId="709C54F4" w14:textId="77777777" w:rsidR="005038F2" w:rsidRPr="005038F2" w:rsidRDefault="005038F2" w:rsidP="005038F2">
      <w:pPr>
        <w:widowControl w:val="0"/>
        <w:spacing w:after="0" w:line="274" w:lineRule="exact"/>
        <w:ind w:left="760" w:right="3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Розвивати мислення та мовлення учнів, активізувати та поповнювати їх словниковий запас. </w:t>
      </w:r>
    </w:p>
    <w:p w14:paraId="387403E9" w14:textId="77777777" w:rsidR="005038F2" w:rsidRPr="005038F2" w:rsidRDefault="005038F2" w:rsidP="005038F2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 любов до природи</w:t>
      </w:r>
    </w:p>
    <w:p w14:paraId="33CE7DB4" w14:textId="389D5AEE" w:rsidR="005038F2" w:rsidRPr="005038F2" w:rsidRDefault="005038F2" w:rsidP="005038F2">
      <w:pPr>
        <w:widowControl w:val="0"/>
        <w:numPr>
          <w:ilvl w:val="0"/>
          <w:numId w:val="2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члени речення називаються однорідними?</w:t>
      </w:r>
    </w:p>
    <w:p w14:paraId="13B93EEE" w14:textId="77777777" w:rsidR="005038F2" w:rsidRPr="005038F2" w:rsidRDefault="005038F2" w:rsidP="005038F2">
      <w:pPr>
        <w:widowControl w:val="0"/>
        <w:numPr>
          <w:ilvl w:val="0"/>
          <w:numId w:val="2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Які члени речення можуть бути однорідними?</w:t>
      </w:r>
    </w:p>
    <w:p w14:paraId="44AFF073" w14:textId="77777777" w:rsidR="005038F2" w:rsidRPr="005038F2" w:rsidRDefault="005038F2" w:rsidP="005038F2">
      <w:pPr>
        <w:widowControl w:val="0"/>
        <w:numPr>
          <w:ilvl w:val="0"/>
          <w:numId w:val="2"/>
        </w:numPr>
        <w:spacing w:after="0" w:line="274" w:lineRule="exact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 зв’язку між однорідними членами речення? (сполучниковий, безсполучниковий і змішаний)</w:t>
      </w:r>
    </w:p>
    <w:p w14:paraId="2CA84A43" w14:textId="77777777" w:rsidR="005038F2" w:rsidRPr="005038F2" w:rsidRDefault="005038F2" w:rsidP="005038F2">
      <w:pPr>
        <w:widowControl w:val="0"/>
        <w:numPr>
          <w:ilvl w:val="0"/>
          <w:numId w:val="2"/>
        </w:numPr>
        <w:spacing w:after="0" w:line="274" w:lineRule="exact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uk-UA"/>
        </w:rPr>
        <w:t>Закінчити речення:</w:t>
      </w: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 однорідними членами речення бувають відношення...єднальні, протиставні, розділові.</w:t>
      </w:r>
    </w:p>
    <w:p w14:paraId="4F35C80D" w14:textId="77777777" w:rsidR="005038F2" w:rsidRPr="005038F2" w:rsidRDefault="005038F2" w:rsidP="005038F2">
      <w:pPr>
        <w:widowControl w:val="0"/>
        <w:spacing w:after="0" w:line="274" w:lineRule="exact"/>
        <w:ind w:left="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квітки (у групах)</w:t>
      </w:r>
    </w:p>
    <w:p w14:paraId="376BDF92" w14:textId="21FA68C2" w:rsidR="005038F2" w:rsidRPr="005038F2" w:rsidRDefault="005038F2" w:rsidP="005038F2">
      <w:pPr>
        <w:widowControl w:val="0"/>
        <w:spacing w:after="0" w:line="274" w:lineRule="exact"/>
        <w:ind w:left="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«Ознаки однорідних членів речення.»   </w:t>
      </w:r>
    </w:p>
    <w:p w14:paraId="22EEBE41" w14:textId="77777777" w:rsidR="005038F2" w:rsidRPr="005038F2" w:rsidRDefault="005038F2" w:rsidP="005038F2">
      <w:pPr>
        <w:keepNext/>
        <w:keepLines/>
        <w:widowControl w:val="0"/>
        <w:spacing w:after="0" w:line="240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bookmark4"/>
    </w:p>
    <w:p w14:paraId="3C05869A" w14:textId="77777777" w:rsidR="005038F2" w:rsidRPr="005038F2" w:rsidRDefault="005038F2" w:rsidP="005038F2">
      <w:pPr>
        <w:keepNext/>
        <w:keepLines/>
        <w:widowControl w:val="0"/>
        <w:numPr>
          <w:ilvl w:val="0"/>
          <w:numId w:val="1"/>
        </w:numPr>
        <w:spacing w:after="0" w:line="240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Синтаксичний розбір речень</w:t>
      </w:r>
      <w:bookmarkEnd w:id="2"/>
    </w:p>
    <w:p w14:paraId="3B098442" w14:textId="77777777" w:rsidR="005038F2" w:rsidRPr="005038F2" w:rsidRDefault="005038F2" w:rsidP="005038F2">
      <w:pPr>
        <w:widowControl w:val="0"/>
        <w:spacing w:after="0" w:line="274" w:lineRule="exact"/>
        <w:ind w:left="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Речення на дошці. Вставити розділові знаки. Визначити однорідні члени речення.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Розділові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знаки пропущено).</w:t>
      </w:r>
    </w:p>
    <w:p w14:paraId="7723A84C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Синє море хвилювалось і кипіло.</w:t>
      </w:r>
    </w:p>
    <w:p w14:paraId="2DFC6106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Воля, освіта, рівність, братерство збудять ізнов Україну!</w:t>
      </w:r>
    </w:p>
    <w:p w14:paraId="4622EEEF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Серце закалатало йому безумно, шалено.</w:t>
      </w:r>
    </w:p>
    <w:p w14:paraId="453512CD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Ні долі, ні волі у мене нема.</w:t>
      </w:r>
    </w:p>
    <w:p w14:paraId="201F235B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маки процвітають і білим, і сивим, і червоним квітом повно.</w:t>
      </w:r>
    </w:p>
    <w:p w14:paraId="659C2E93" w14:textId="77777777" w:rsidR="005038F2" w:rsidRPr="005038F2" w:rsidRDefault="005038F2" w:rsidP="005038F2">
      <w:pPr>
        <w:widowControl w:val="0"/>
        <w:numPr>
          <w:ilvl w:val="0"/>
          <w:numId w:val="3"/>
        </w:numPr>
        <w:spacing w:after="24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Маленького, кучерявого хлопця ніхто не пізнав би нині.</w:t>
      </w:r>
    </w:p>
    <w:p w14:paraId="33B3B969" w14:textId="77777777" w:rsidR="005038F2" w:rsidRPr="005038F2" w:rsidRDefault="005038F2" w:rsidP="005038F2">
      <w:pPr>
        <w:keepNext/>
        <w:keepLines/>
        <w:widowControl w:val="0"/>
        <w:numPr>
          <w:ilvl w:val="0"/>
          <w:numId w:val="1"/>
        </w:numPr>
        <w:spacing w:after="0" w:line="274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bookmark5"/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Лексична вправа «Незакінчене речення»</w:t>
      </w:r>
      <w:bookmarkEnd w:id="3"/>
    </w:p>
    <w:p w14:paraId="10DCBC3A" w14:textId="77777777" w:rsidR="005038F2" w:rsidRPr="005038F2" w:rsidRDefault="005038F2" w:rsidP="005038F2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Десна, Дніпро, Рось, Сула, Ятрань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(ріки)</w:t>
      </w:r>
    </w:p>
    <w:p w14:paraId="7F2DB0B1" w14:textId="77777777" w:rsidR="005038F2" w:rsidRPr="005038F2" w:rsidRDefault="005038F2" w:rsidP="005038F2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Світязь,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Синевір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Сиваш, Ялпуг, Кагул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(озера).</w:t>
      </w:r>
    </w:p>
    <w:p w14:paraId="16E07C47" w14:textId="77777777" w:rsidR="005038F2" w:rsidRPr="005038F2" w:rsidRDefault="005038F2" w:rsidP="005038F2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Верба, дуб, каштан, ясен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(дерева).</w:t>
      </w:r>
    </w:p>
    <w:p w14:paraId="3D0C5A94" w14:textId="77777777" w:rsidR="005038F2" w:rsidRPr="005038F2" w:rsidRDefault="005038F2" w:rsidP="005038F2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Шавлія, чебрець, звіробій, материнка, деревій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(лікарські трави).</w:t>
      </w:r>
    </w:p>
    <w:p w14:paraId="1DFBAEBE" w14:textId="77777777" w:rsidR="005038F2" w:rsidRPr="005038F2" w:rsidRDefault="005038F2" w:rsidP="005038F2">
      <w:pPr>
        <w:widowControl w:val="0"/>
        <w:numPr>
          <w:ilvl w:val="0"/>
          <w:numId w:val="4"/>
        </w:numPr>
        <w:spacing w:after="237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Лелека, чапля, журавель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(перелітні птахи).</w:t>
      </w:r>
    </w:p>
    <w:p w14:paraId="5B6B73BB" w14:textId="77777777" w:rsidR="005038F2" w:rsidRPr="005038F2" w:rsidRDefault="005038F2" w:rsidP="005038F2">
      <w:pPr>
        <w:keepNext/>
        <w:keepLines/>
        <w:widowControl w:val="0"/>
        <w:spacing w:after="0" w:line="274" w:lineRule="exact"/>
        <w:ind w:left="7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Лексична робота.</w:t>
      </w:r>
    </w:p>
    <w:p w14:paraId="4443BC6D" w14:textId="77777777" w:rsidR="005038F2" w:rsidRPr="005038F2" w:rsidRDefault="005038F2" w:rsidP="005038F2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Дібрати синоніми.</w:t>
      </w:r>
    </w:p>
    <w:p w14:paraId="75A08639" w14:textId="77777777" w:rsidR="005038F2" w:rsidRPr="005038F2" w:rsidRDefault="005038F2" w:rsidP="005038F2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Лелека - чорногуз, бузько, бусол, бусел,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боцян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жабоїд,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гайстер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C2B272D" w14:textId="77777777" w:rsidR="005038F2" w:rsidRPr="005038F2" w:rsidRDefault="005038F2" w:rsidP="005038F2">
      <w:pPr>
        <w:widowControl w:val="0"/>
        <w:spacing w:after="0" w:line="274" w:lineRule="exact"/>
        <w:ind w:left="7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Однорідні члени речення можуть супроводжуватися </w:t>
      </w: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0"/>
          <w:sz w:val="28"/>
          <w:szCs w:val="28"/>
          <w:lang w:eastAsia="uk-UA"/>
        </w:rPr>
        <w:t>узагальнюючими словами.</w:t>
      </w:r>
    </w:p>
    <w:p w14:paraId="6E8A9AB9" w14:textId="77777777" w:rsidR="005038F2" w:rsidRPr="005038F2" w:rsidRDefault="005038F2" w:rsidP="005038F2">
      <w:pPr>
        <w:widowControl w:val="0"/>
        <w:spacing w:after="0" w:line="274" w:lineRule="exact"/>
        <w:ind w:left="3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 слова виражають загальні поняття чи є родовими стосовно тих понять, які названі однорідними членами.</w:t>
      </w:r>
    </w:p>
    <w:p w14:paraId="565E9FF2" w14:textId="77777777" w:rsidR="005038F2" w:rsidRPr="005038F2" w:rsidRDefault="005038F2" w:rsidP="005038F2">
      <w:pPr>
        <w:widowControl w:val="0"/>
        <w:spacing w:after="0" w:line="274" w:lineRule="exact"/>
        <w:ind w:left="3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Узагальнюючі слова можуть стояти перед однорідними членами речення або після них і завжди є тими ж членами речення, що й однорідні члени речення, які вони узагальнюють.</w:t>
      </w:r>
    </w:p>
    <w:p w14:paraId="072AE0C2" w14:textId="6A18C143" w:rsidR="005038F2" w:rsidRPr="005038F2" w:rsidRDefault="005038F2" w:rsidP="005038F2">
      <w:pPr>
        <w:widowControl w:val="0"/>
        <w:numPr>
          <w:ilvl w:val="0"/>
          <w:numId w:val="6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 за підручником. Сторінка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94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2FD1DCA" w14:textId="77777777" w:rsidR="005038F2" w:rsidRPr="005038F2" w:rsidRDefault="005038F2" w:rsidP="005038F2">
      <w:pPr>
        <w:widowControl w:val="0"/>
        <w:spacing w:after="0" w:line="274" w:lineRule="exact"/>
        <w:ind w:left="20" w:firstLine="7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Опрацювання теоретичного матеріалу.</w:t>
      </w:r>
    </w:p>
    <w:p w14:paraId="136C8169" w14:textId="77777777" w:rsidR="005038F2" w:rsidRPr="005038F2" w:rsidRDefault="005038F2" w:rsidP="005038F2">
      <w:pPr>
        <w:widowControl w:val="0"/>
        <w:tabs>
          <w:tab w:val="left" w:pos="4282"/>
        </w:tabs>
        <w:spacing w:after="0" w:line="274" w:lineRule="exact"/>
        <w:ind w:left="3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Інтонація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  <w:t>Розділові знаки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(схема)</w:t>
      </w:r>
    </w:p>
    <w:p w14:paraId="44AD675F" w14:textId="77777777" w:rsidR="005038F2" w:rsidRPr="005038F2" w:rsidRDefault="005038F2" w:rsidP="005038F2">
      <w:pPr>
        <w:widowControl w:val="0"/>
        <w:numPr>
          <w:ilvl w:val="0"/>
          <w:numId w:val="6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Синтаксичний розбір речень.</w:t>
      </w:r>
    </w:p>
    <w:p w14:paraId="4B637344" w14:textId="77777777" w:rsidR="005038F2" w:rsidRPr="005038F2" w:rsidRDefault="005038F2" w:rsidP="005038F2">
      <w:pPr>
        <w:widowControl w:val="0"/>
        <w:numPr>
          <w:ilvl w:val="0"/>
          <w:numId w:val="7"/>
        </w:numPr>
        <w:spacing w:after="0" w:line="274" w:lineRule="exact"/>
        <w:ind w:left="740" w:right="2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городі і в саду ясніли свіжі осінні квітки: різнобарвні айстри, палка красоля, гвоздики, гарячий, як кров, королів цвіт.</w:t>
      </w:r>
    </w:p>
    <w:p w14:paraId="4149C3AE" w14:textId="77777777" w:rsidR="005038F2" w:rsidRPr="005038F2" w:rsidRDefault="005038F2" w:rsidP="005038F2">
      <w:pPr>
        <w:widowControl w:val="0"/>
        <w:numPr>
          <w:ilvl w:val="0"/>
          <w:numId w:val="7"/>
        </w:numPr>
        <w:spacing w:after="0" w:line="274" w:lineRule="exact"/>
        <w:ind w:left="7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І трави, і води, і гори, і квіти, і Седнів зелений, і білий лелека нам сонечко ніс.</w:t>
      </w:r>
    </w:p>
    <w:p w14:paraId="45E4CB18" w14:textId="77777777" w:rsidR="005038F2" w:rsidRPr="005038F2" w:rsidRDefault="005038F2" w:rsidP="005038F2">
      <w:pPr>
        <w:widowControl w:val="0"/>
        <w:numPr>
          <w:ilvl w:val="0"/>
          <w:numId w:val="7"/>
        </w:numPr>
        <w:spacing w:after="0" w:line="274" w:lineRule="exact"/>
        <w:ind w:left="740" w:right="2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Кущова рослина: порічки,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агрус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розпросторилася, розширилася, мішаючись глухою і жалкою кропивою.</w:t>
      </w:r>
    </w:p>
    <w:p w14:paraId="75502C3C" w14:textId="77777777" w:rsidR="005038F2" w:rsidRPr="005038F2" w:rsidRDefault="005038F2" w:rsidP="005038F2">
      <w:pPr>
        <w:widowControl w:val="0"/>
        <w:numPr>
          <w:ilvl w:val="0"/>
          <w:numId w:val="7"/>
        </w:numPr>
        <w:spacing w:after="0" w:line="274" w:lineRule="exact"/>
        <w:ind w:left="7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Чарівний світ пливе переді мною: сині води, білі піски, хати на високих берегах.</w:t>
      </w:r>
    </w:p>
    <w:p w14:paraId="0C2DA043" w14:textId="77777777" w:rsidR="005038F2" w:rsidRDefault="005038F2" w:rsidP="005038F2">
      <w:pPr>
        <w:widowControl w:val="0"/>
        <w:numPr>
          <w:ilvl w:val="0"/>
          <w:numId w:val="7"/>
        </w:numPr>
        <w:spacing w:after="480" w:line="274" w:lineRule="exact"/>
        <w:ind w:left="3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Луки, гори, пишні сади - усе зелене й принишкле.</w:t>
      </w:r>
    </w:p>
    <w:p w14:paraId="4A209C3D" w14:textId="0CA7607F" w:rsidR="005038F2" w:rsidRPr="005038F2" w:rsidRDefault="005038F2" w:rsidP="005038F2">
      <w:pPr>
        <w:widowControl w:val="0"/>
        <w:numPr>
          <w:ilvl w:val="0"/>
          <w:numId w:val="7"/>
        </w:numPr>
        <w:spacing w:after="480" w:line="274" w:lineRule="exact"/>
        <w:ind w:left="3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Списати речення, вставити розділові знаки.</w:t>
      </w:r>
    </w:p>
    <w:p w14:paraId="60169B9C" w14:textId="77777777" w:rsidR="005038F2" w:rsidRPr="005038F2" w:rsidRDefault="005038F2" w:rsidP="005038F2">
      <w:pPr>
        <w:widowControl w:val="0"/>
        <w:spacing w:after="0" w:line="338" w:lineRule="exact"/>
        <w:ind w:firstLine="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всьому просторі запорізьких степів водилася сила звірини й птахів. Тут були такі звірі вовки лисиці дикі кішки олені лані лосі дикі кабани ведмеді зайці бобри куниці. Птахи води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 xml:space="preserve">лися такі лебеді гуси качки дрохви стрепети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лелеки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журавлі тетеруки куріпки жайворонки. Білуга севрюга стерлядь соми корони судаки окуні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щуки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карасі ця риба кишіла в річках озерах та лиманах козацьких вольностей. У степах водилися комахи як-от бджоли цвіркуни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мурахи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таргани павуки. З плазунів відомі гадюки вужі жовтобрюхи тощо.</w:t>
      </w:r>
    </w:p>
    <w:p w14:paraId="5E5CAC80" w14:textId="77777777" w:rsidR="005038F2" w:rsidRPr="005038F2" w:rsidRDefault="005038F2" w:rsidP="005038F2">
      <w:pPr>
        <w:widowControl w:val="0"/>
        <w:spacing w:after="562" w:line="240" w:lineRule="exact"/>
        <w:ind w:left="64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(За книгою Д. Яворницького «Історія запорозьких козаків» )</w:t>
      </w:r>
    </w:p>
    <w:p w14:paraId="1BF49480" w14:textId="2830AD5C" w:rsidR="005038F2" w:rsidRPr="005038F2" w:rsidRDefault="005038F2" w:rsidP="005038F2">
      <w:pPr>
        <w:widowControl w:val="0"/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Домашнє завдання. 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Повторити,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94-96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5A0533A" w14:textId="68ECD2EC" w:rsidR="00430E55" w:rsidRDefault="005038F2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Впр.</w:t>
      </w:r>
      <w:r w:rsidR="005B3D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 стор.96</w:t>
      </w:r>
      <w:bookmarkEnd w:id="1"/>
    </w:p>
    <w:sectPr w:rsidR="00430E55" w:rsidSect="005038F2">
      <w:pgSz w:w="11909" w:h="16838"/>
      <w:pgMar w:top="709" w:right="762" w:bottom="395" w:left="762" w:header="0" w:footer="3" w:gutter="535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4058ED8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</w:abstractNum>
  <w:abstractNum w:abstractNumId="2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B"/>
    <w:multiLevelType w:val="multilevel"/>
    <w:tmpl w:val="0000000A"/>
    <w:lvl w:ilvl="0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5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 w15:restartNumberingAfterBreak="0">
    <w:nsid w:val="0000000D"/>
    <w:multiLevelType w:val="multilevel"/>
    <w:tmpl w:val="ACEE98CE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6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7" w15:restartNumberingAfterBreak="0">
    <w:nsid w:val="42AE517D"/>
    <w:multiLevelType w:val="multilevel"/>
    <w:tmpl w:val="C87A9214"/>
    <w:lvl w:ilvl="0">
      <w:start w:val="5"/>
      <w:numFmt w:val="decimal"/>
      <w:lvlText w:val="%1."/>
      <w:lvlJc w:val="left"/>
      <w:rPr>
        <w:rFonts w:ascii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8" w15:restartNumberingAfterBreak="0">
    <w:nsid w:val="6D116850"/>
    <w:multiLevelType w:val="hybridMultilevel"/>
    <w:tmpl w:val="58F40196"/>
    <w:lvl w:ilvl="0" w:tplc="04905EB2">
      <w:start w:val="4"/>
      <w:numFmt w:val="upperRoman"/>
      <w:lvlText w:val="%1."/>
      <w:lvlJc w:val="left"/>
      <w:pPr>
        <w:ind w:left="1080" w:hanging="72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EC"/>
    <w:rsid w:val="00214789"/>
    <w:rsid w:val="00430E55"/>
    <w:rsid w:val="005038F2"/>
    <w:rsid w:val="005B1ACF"/>
    <w:rsid w:val="005B3D0E"/>
    <w:rsid w:val="00A5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782C"/>
  <w15:chartTrackingRefBased/>
  <w15:docId w15:val="{E10AC344-0C0A-4466-80A0-C5CAF295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2191</Words>
  <Characters>1250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2024-01-10T08:00:00Z</dcterms:created>
  <dcterms:modified xsi:type="dcterms:W3CDTF">2024-01-10T08:13:00Z</dcterms:modified>
</cp:coreProperties>
</file>